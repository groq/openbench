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report summarizes current WeChat Reading trends.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WeChat Reading Report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