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WeChat Reading Report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